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Техническое задание</w:t>
      </w:r>
    </w:p>
    <w:p>
      <w:pPr>
        <w:jc w:val="right"/>
      </w:pPr>
      <w:r>
        <w:t>Дата создания: 2025-04-30 19:12:59</w:t>
      </w:r>
    </w:p>
    <w:p>
      <w:pPr>
        <w:pStyle w:val="Heading1"/>
      </w:pPr>
      <w:r>
        <w:t>Исходная заявка:</w:t>
      </w:r>
    </w:p>
    <w:p>
      <w:r>
        <w:t>Нужно разработать мобильное приложения для департамента механизации</w:t>
      </w:r>
    </w:p>
    <w:p>
      <w:pPr>
        <w:pStyle w:val="Heading1"/>
      </w:pPr>
      <w:r>
        <w:t>Структурированное ТЗ:</w:t>
      </w:r>
    </w:p>
    <w:p>
      <w:r>
        <w:t>Task: Create a technical specification based on the following request. Structure the response according to these points:</w:t>
        <w:br/>
        <w:t>1. Project Goals</w:t>
        <w:br/>
        <w:t>2. Project Tasks</w:t>
        <w:br/>
        <w:t>3. Functional Requirements</w:t>
        <w:br/>
        <w:t>4. Technical Requirements</w:t>
        <w:br/>
        <w:t>5. Acceptance Criteria</w:t>
        <w:br/>
        <w:t>6. Timeline and Implementation Stages</w:t>
        <w:br/>
        <w:br/>
        <w:t>Request: Нужно разработать мобильное приложения для департамента механизации</w:t>
        <w:br/>
        <w:br/>
        <w:t>Technical Specification:</w:t>
        <w:br/>
        <w:t>1. Use the standard form of the specification to describe the requirements for a project.</w:t>
        <w:br/>
        <w:t>2. Implement a detailed specification based on the following request. Structure the response according to these points:</w:t>
        <w:br/>
        <w:t>1. Test The Request</w:t>
        <w:br/>
        <w:t>2. Test the Requirement</w:t>
        <w:br/>
        <w:t>3. Test the Requirement</w:t>
        <w:br/>
        <w:t>4. Test the Requirement</w:t>
        <w:br/>
        <w:t>5. Test the Requirement</w:t>
        <w:br/>
        <w:t>6. Test the Requirement</w:t>
        <w:br/>
        <w:t>7. Test the Requirement</w:t>
        <w:br/>
        <w:t>8. Test the Requirement</w:t>
        <w:br/>
        <w:t>9. Test the Requirement</w:t>
        <w:br/>
        <w:t>10. Test the Requirement</w:t>
        <w:br/>
        <w:t>11. Test the Requirement</w:t>
        <w:br/>
        <w:t>12. Test the Requirement</w:t>
        <w:br/>
        <w:t>13. Test the Requirement</w:t>
        <w:br/>
        <w:t>14. Test the Requirement</w:t>
        <w:br/>
        <w:t>15. Test the Requirement</w:t>
        <w:br/>
        <w:t>16. Test the Requirement</w:t>
        <w:br/>
        <w:t>17. Test the Requirement</w:t>
        <w:br/>
        <w:t>18. Test the Requirement</w:t>
        <w:br/>
        <w:t>19. Test the Requirement</w:t>
        <w:br/>
        <w:t>20. Test the Requirement</w:t>
        <w:br/>
        <w:t>21. Test the Requirement</w:t>
        <w:br/>
        <w:t>22. Test the Requirement</w:t>
        <w:br/>
        <w:t>23. Test the Requirement</w:t>
        <w:br/>
        <w:t>24. Test the Requirement</w:t>
        <w:br/>
        <w:t>25. Test the Requirement</w:t>
        <w:br/>
        <w:t>26. Test the Requirement</w:t>
        <w:br/>
        <w:t>27. Test the Requirement</w:t>
        <w:br/>
        <w:t>28. Test the Requirement</w:t>
        <w:br/>
        <w:t>29. Test the Requirement</w:t>
        <w:br/>
        <w:t>30. Test the Requirement</w:t>
        <w:br/>
        <w:t>31. Test the Requirement</w:t>
        <w:br/>
        <w:t>32. Test the Requirement</w:t>
        <w:br/>
        <w:t>33. Test the Requirement</w:t>
        <w:br/>
        <w:t>34. Test the Requirement</w:t>
        <w:br/>
        <w:t>35. Test the Requirement</w:t>
        <w:br/>
        <w:t>36. Test the Requirement</w:t>
        <w:br/>
        <w:t>37. Test the Requirement</w:t>
        <w:br/>
        <w:t>38. Test the Requirement</w:t>
        <w:br/>
        <w:t>39. Test the Requirement</w:t>
        <w:br/>
        <w:t>40. Test the Requirement</w:t>
        <w:br/>
        <w:t>41. Test the Requirement</w:t>
        <w:br/>
        <w:t>42. Test the Requirement</w:t>
        <w:br/>
        <w:t>43. Test the Requirement</w:t>
        <w:br/>
        <w:t>44. Test the Requirement</w:t>
        <w:br/>
        <w:t>45. Test the Requirement</w:t>
        <w:br/>
        <w:t>46. Test the Requirement</w:t>
        <w:br/>
        <w:t>47. Test the Requirement</w:t>
        <w:br/>
        <w:t>48. Test the Requirement</w:t>
        <w:br/>
        <w:t>49. Test the Requirement</w:t>
        <w:br/>
        <w:t>50. Test the Requirement</w:t>
        <w:br/>
        <w:t>51. Test the Requirement</w:t>
        <w:br/>
        <w:t>52. Test the Requirement</w:t>
        <w:br/>
        <w:t>53. Test the Requirement</w:t>
        <w:br/>
        <w:t>54. Test the Requirement</w:t>
        <w:br/>
        <w:t>55. Test the Requirement</w:t>
        <w:br/>
        <w:t>56. Test the Requirement</w:t>
        <w:br/>
        <w:t>57. Test the Requirement</w:t>
        <w:br/>
        <w:t>58. Test the Requirement</w:t>
        <w:br/>
        <w:t>59. Test the Requirement</w:t>
        <w:br/>
        <w:t>60. Test the Requirement</w:t>
        <w:br/>
        <w:t>61. Test the Requirement</w:t>
        <w:br/>
        <w:t>62. Test the Requirement</w:t>
        <w:br/>
        <w:t>63. Test the Requirement</w:t>
        <w:br/>
        <w:t>64. Test the Requirement</w:t>
        <w:br/>
        <w:t>65. Test the Requirement</w:t>
        <w:br/>
        <w:t>66. Test the Requirement</w:t>
        <w:br/>
        <w:t>67. Test the Requirement</w:t>
        <w:br/>
        <w:t>68. Test the Requirement</w:t>
        <w:br/>
        <w:t>69. Test the Requirement</w:t>
        <w:br/>
        <w:t>70. Test the Requirement</w:t>
        <w:br/>
        <w:t>71. Test the Requirement</w:t>
        <w:br/>
        <w:t>72. Test the Requirement</w:t>
        <w:br/>
        <w:t>73. Test the Requirement</w:t>
        <w:br/>
        <w:t>74. Test the Requirement</w:t>
        <w:br/>
        <w:t>75. Test the Requirement</w:t>
        <w:br/>
        <w:t>76. Test the Requirement</w:t>
        <w:br/>
        <w:t>77. Test the Requirement</w:t>
        <w:br/>
        <w:t>78. Test the Requirement</w:t>
        <w:br/>
        <w:t>79. Test the Requirement</w:t>
        <w:br/>
        <w:t>80. Test the Requirement</w:t>
        <w:br/>
        <w:t>81. Test the Requirement</w:t>
        <w:br/>
        <w:t>82. Test the Requirement</w:t>
        <w:br/>
        <w:t>83. Test the Requirement</w:t>
        <w:br/>
        <w:t>84. Test the Requirement</w:t>
        <w:br/>
        <w:t>85. Test the Requirement</w:t>
        <w:br/>
        <w:t>86. Test the Requirement</w:t>
        <w:br/>
        <w:t>87. Test the Requirement</w:t>
        <w:br/>
        <w:t>88. Test the Requirement</w:t>
        <w:br/>
        <w:t>89. Test the Requirement</w:t>
        <w:br/>
        <w:t>90. Test the Requirement</w:t>
        <w:br/>
        <w:t>91. Test the Requirement</w:t>
        <w:br/>
        <w:t>92. Test the Requirement</w:t>
        <w:br/>
        <w:t>93. Test the Requirement</w:t>
        <w:br/>
        <w:t>94. Test the Requirement</w:t>
        <w:br/>
        <w:t>95. Test the Requirement</w:t>
        <w:br/>
        <w:t>96. Test the Requirement</w:t>
        <w:br/>
        <w:t>97. Test the Requirement</w:t>
        <w:br/>
        <w:t>98. Test the Requirement</w:t>
        <w:br/>
        <w:t>99. Test the Requirement</w:t>
        <w:br/>
        <w:t>100. Test the Requirement</w:t>
        <w:br/>
        <w:t>101. Test the Requirement</w:t>
        <w:br/>
        <w:t>02. Test the Requirement</w:t>
        <w:br/>
        <w:t>03. Test the Requirement</w:t>
        <w:br/>
        <w:t>104. Test the Requirement</w:t>
        <w:br/>
        <w:t>105. Test the Requirement</w:t>
        <w:br/>
        <w:t>106. Test the Requirement</w:t>
        <w:br/>
        <w:t>107. Test the Requirement</w:t>
        <w:br/>
        <w:t>108. Test the Requirement</w:t>
        <w:br/>
        <w:t>109. Test the Requirement</w:t>
        <w:br/>
        <w:t>110. Test the Requirement</w:t>
        <w:br/>
        <w:t>111. Test the Requirement</w:t>
        <w:br/>
        <w:t>112. Test the Requirement</w:t>
        <w:br/>
        <w:t>113. Test the Requirement</w:t>
        <w:br/>
        <w:t>114. Test the Requirement</w:t>
        <w:br/>
        <w:t>115. Test the Requirement</w:t>
        <w:br/>
        <w:t>116. Test the Requirement</w:t>
        <w:br/>
        <w:t>117. Test the Requirement</w:t>
        <w:br/>
        <w:t>118. Test the Requirement</w:t>
        <w:br/>
        <w:t>119. Test the Requirement</w:t>
        <w:br/>
        <w:t>120. Test the Requirement</w:t>
        <w:br/>
        <w:t>121.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