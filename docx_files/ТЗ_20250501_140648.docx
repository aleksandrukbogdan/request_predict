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Заявка на разработку</w:t>
      </w:r>
    </w:p>
    <w:p>
      <w:pPr>
        <w:jc w:val="right"/>
      </w:pPr>
      <w:r>
        <w:t>Дата создания: 2025-05-01 14:06:48</w:t>
      </w:r>
    </w:p>
    <w:p>
      <w:pPr>
        <w:pStyle w:val="Heading1"/>
      </w:pPr>
      <w:r>
        <w:t>Общая информация:</w:t>
      </w:r>
    </w:p>
    <w:p>
      <w:r>
        <w:t>Отдел/Департамент: Механизация</w:t>
        <w:br/>
      </w:r>
      <w:r>
        <w:t>Сроки выполнения: с 2025-05-01 по 2025-05-10</w:t>
      </w:r>
    </w:p>
    <w:p>
      <w:pPr>
        <w:pStyle w:val="Heading1"/>
      </w:pPr>
      <w:r>
        <w:t>Исходная заявка:</w:t>
      </w:r>
    </w:p>
    <w:p>
      <w:r>
        <w:t>Я хочу получить статистический анализ моей экономической работы. Найти скрытые зависимости между переменными</w:t>
      </w:r>
    </w:p>
    <w:p>
      <w:pPr>
        <w:pStyle w:val="Heading1"/>
      </w:pPr>
      <w:r>
        <w:t>Уточняющие вопросы:</w:t>
      </w:r>
    </w:p>
    <w:p>
      <w:r>
        <w:t>Категория Создание статистического отчета Вопросы для интервьюера 1. Какой именно экономический показатель вас интересует? 2. Какие переменные вы хотите включить в анализ? 3. Какой формат отчета вам нужен например, таблицы, графики? 4. Нужна ли вам помощь с интерпретацией результатов анализа?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