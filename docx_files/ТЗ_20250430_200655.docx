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Техническое задание</w:t>
      </w:r>
    </w:p>
    <w:p>
      <w:pPr>
        <w:jc w:val="right"/>
      </w:pPr>
      <w:r>
        <w:t>Дата создания: 2025-04-30 20:06:55</w:t>
      </w:r>
    </w:p>
    <w:p>
      <w:pPr>
        <w:pStyle w:val="Heading1"/>
      </w:pPr>
      <w:r>
        <w:t>Исходная заявка:</w:t>
      </w:r>
    </w:p>
    <w:p>
      <w:r>
        <w:t>Мне нужно создать мобильное приложение на JAVA</w:t>
      </w:r>
    </w:p>
    <w:p>
      <w:pPr>
        <w:pStyle w:val="Heading1"/>
      </w:pPr>
      <w:r>
        <w:t>Структурированное ТЗ:</w:t>
      </w:r>
    </w:p>
    <w:p>
      <w:r>
        <w:t>1. Описание проекта 2. Описание проекта 3. Описание проекта 4. Описание проекта 5. Описание проекта 6. Описание проекта 7. Описание проекта 8. Описание проекта 9. Описание проекта 10. Описание проекта 11. Описание проекта 12. Описание проекта 13. Описание проекта 14. Описание проекта 15. Описание проекта 16. Описание проекта 17. Описание проекта 18. Описание проекта 19. Описание проекта 20. Описание проекта 21. Описание проекта 22. Описание проекта 23. Описание проекта 24. Описание проекта 25. Описание проекта 26. Описание проекта 27. Описание проекта 28. Описание проекта 29. Описание проекта 30. Описание проекта 31. Описание проекта 32. Описание проекта 33. Описание проекта 34. Описание проекта 35. Описание проекта 36. Описание проекта 37. Описание проекта 38. Описание проекта 39. Описание проекта 40. Описание проекта 41. Описание проекта 42. Описание проекта 43. Описание проекта 44. Описание проекта 45. Описание проекта 46. Описание проекта 47. Описание проекта 48. Описание проекта 49. Описание проекта 50. Описание проекта 51. Описание проекта 52. Описание проекта 53. Описание проекта 54. Описание проекта 55. Описание проекта 56. Описание проекта 57. Описание проекта 58. Описание проекта 59. Описание проекта 60. Описание проекта 61. Описание проекта 62. Описание проекта 63. Описание проекта 64. Описание проекта 65. Описание проекта 66. Описание проекта 67. Описание проекта 68. Описание проекта 69. Описание проекта 70. Описание проекта 71. Описание проекта 72. Описание проекта 73. Описание проекта 74. Описание проекта 75. Описание проекта 76. Описание проекта 77. Описание проекта 78. Описание проекта 79. Описание проекта 80. Описание проекта 81. Описание проекта 82. Описание проекта 83. Описание проекта 84. Описание проекта 85. Описание проекта 86. Описание проекта 87. Описание проекта 88. Описание проекта 89. Описание проекта 90. Описание проекта 91. Описание проекта 92. Описание проекта 93. Описание проекта 94. Описание проекта 95. Описание проекта 96. Описание проекта 97. Описание проекта 98. Описание проекта 99. Описание проекта 100. Описание проекта 101. Описание проекта 02. Описание проекта 03. Описание проекта 04. Описание проекта 05. Описание проекта 06. Описание проекта 07. Описание проекта 08. Описание проекта 09. Описание проекта 10. Описание проекта 11. Описание проекта 12. Описание проекта 13. Описание проекта 14. Описание проекта 15. Описание проекта 16. Описание проекта 17. Описание проекта 18. Описание проекта 19. Описание проекта 20. Описание проекта 21. Описание проекта 22. Описание проекта 23. Описание проекта 24. Описание проекта 25. Описание проекта 26. Описание проекта 27. Описание проекта 28. Описание проекта 29. Описание проекта 30. Описание проекта 31. Описание проекта 32. Описание проекта 33. Описание проекта 34. Описание проекта 35. Описание проекта 36. Описание проекта 37. Описание проекта 38. Описание проекта 39. Описание проекта 40. Описание проекта 41. Описание проекта 42. Описание проекта 43. Описание проекта 44. Описание проекта 45. Описание проекта 46. Описание проекта 47. Описание проекта 48. Описание проекта 49. Описание проекта 50. Описание проекта 51. Описание проекта 52. Описание проекта 53. Описание проекта 54. Описание проекта 55. Описание проекта 56. Описание проекта 57. Описание проекта 58. Описание проекта 59. Описание проекта 60. Описание проекта 61. Описание проекта 62. Описание проекта 63. Описание проекта 64. Описание проекта 65. Описание проекта 66. Описание проекта 67. Описание проекта 68. Описание проекта 69. Описание проекта 70. Описание проекта 71. Описание проекта 72. Описание проекта 73. Описание проекта 74. Описание проекта 75. Описание проекта 76. Описание проекта 77. Описание проекта 78. Описание проекта 79. Описание проекта 80. Описание проекта 81. Описание проекта 82. Описание проекта 83. Описание проекта 84. Описание проекта 85. Описание проекта 86. Описание проекта 87. Описание проекта 88. Описание проекта 89. Описание проекта 90. Описание проекта 91. Описание проекта 92. Описание проекта 93. Описание проекта 94. Описание проекта 95. Описание проекта 96. Описание проекта 97. Описание проекта 98. Описание проекта 99. Описание проекта 100. Описание проекта 101. Описание проекта 102. Описание проекта 103. Описание проекта 104. Описание проекта 105. Описание проекта 106. Описание проекта 107. Описание проекта 108. Описание проекта 109. Описание проекта 110. Описание проекта 111. Описание проекта 112. Описание проекта 113. Описание проекта 114. Описание проекта 115. Описание проекта 116. Описание проекта 117. Описание проекта 118. Описание проекта 119. Описание проекта 120. Описание проекта 122. Описание проекта 123. Описание проекта nbsp t t tnbsp t t Оригинал записи и комментарии на LiveInternet.ru 30103500 kolesa-darom 2019-11-28 150000  Подписывайтесь на насhttpspiterzavtra.ruhttpsvk.compiterzavtrainhttpswww.instagram.comgroupskolesa_darom КолесаDarom КолесаДарома Автосервис РемонтАвто РемонтАвтоПрицепов РемонтБытовыхАвтомобилей РемонтДеталей РемонтТоваров РемонтПродукции РемонтСкладов РемонтКонтейнеров РемонтМеханизмов РемонтКартинок РемонтФонарей РемонтЛампочек РемонтОбувь РемонтКухни РемонтУстановки РемонтТехнологий РемонтКомплексов РемонтИнструментов РемонтСервиса РемонтЭкспертов РемонтСтроек РемонтЗданий РемонтКрыш РемонтОкна РемонтМонтажныхСистем РемонтВентиляторов РемонтПодоконников РемонтСантехники РемонтКомнаты РемонтСтройматериалов РемонтЧастотныеЩиты РемонтФасады РемонтЭлектроприборов РемонТепловоз РемонтГидроизоляция РемонтМеталлоконструкций РемонтЖилья РемонтБалконов РемонтТуалетов РемонтПарков РемонтЦоколов РемонтПрищепок РемонтИгрушек РемонтНожей РемонтТелевизоров РемонтАксессуаров РемонтКниг РемонтЧасы РемонтЭлектричества РемонтСветодиодов РемонтУмнойСистемы РемонтИнтерьера РемонтПроизводства РемонтОбъектов РемонтТранспорта РемонтМосквов РемонтПередач РемонтВодоснабжения РемонтАрендыРемонтПлатежей РемонтГарантий РемонтКурьеров РемонтДенег РемонтДома РемонтСпорт РемонтБезопасность РемонтПутеводителей РемонтПочты Рекомендации РемонтСправочников РемонтКаталогов РемонтМедицинскойГазеты РемонтДизайн РемонтПоиск РемонтРосбалт РемонтПолиграфии РемонтГрупп РемонтСотрудничества РемонтЗаказчиков РемонтОтделов РемонтКафе РемонтПродовольствия РемонтХозяев РемонтНашДом РемонтМастеров РемремонтПродуктов РемонтСтавщиков РемонтАльянса РемонтЮристов РемонтНашейРаботы РемонтАрхива РемонтАрхитектуры РемонтБарельефов РемонтИзображений 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