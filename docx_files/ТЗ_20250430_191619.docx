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Техническое задание</w:t>
      </w:r>
    </w:p>
    <w:p>
      <w:pPr>
        <w:jc w:val="right"/>
      </w:pPr>
      <w:r>
        <w:t>Дата создания: 2025-04-30 19:16:19</w:t>
      </w:r>
    </w:p>
    <w:p>
      <w:pPr>
        <w:pStyle w:val="Heading1"/>
      </w:pPr>
      <w:r>
        <w:t>Исходная заявка:</w:t>
      </w:r>
    </w:p>
    <w:p>
      <w:r>
        <w:t>Мне нужно создать мобильное приложения на Java</w:t>
      </w:r>
    </w:p>
    <w:p>
      <w:pPr>
        <w:pStyle w:val="Heading1"/>
      </w:pPr>
      <w:r>
        <w:t>Структурированное ТЗ:</w:t>
      </w:r>
    </w:p>
    <w:p>
      <w:r>
        <w:t>Проанализируй следующую задачу и определи, к какому типу она относится:</w:t>
        <w:br/>
        <w:t>1. Разработка программного обеспечения</w:t>
        <w:br/>
        <w:t>2. Статистический анализ данных</w:t>
        <w:br/>
        <w:t>3. Создание модели машинного обучения</w:t>
        <w:br/>
        <w:t>4. Другое (указать что именно)</w:t>
        <w:br/>
        <w:br/>
        <w:t>Затем создай структурированное техническое задание, включающее:</w:t>
        <w:br/>
        <w:t>1. Тип задачи и краткое описание</w:t>
        <w:br/>
        <w:t>2. Цели проекта</w:t>
        <w:br/>
        <w:t>3. Задачи проекта</w:t>
        <w:br/>
        <w:t>4. Функциональные требования</w:t>
        <w:br/>
        <w:t>5. Технические требования</w:t>
        <w:br/>
        <w:t>6. Критерии приемки</w:t>
        <w:br/>
        <w:t>7. Этапы реализации и сроки</w:t>
        <w:br/>
        <w:br/>
        <w:t>Задача: Мне нужно создать мобильное приложения на Java</w:t>
        <w:br/>
        <w:br/>
        <w:t>Структурированное ТЗ:</w:t>
        <w:br/>
        <w:t>Структурированное требования на Java</w:t>
        <w:br/>
        <w:t>Структурированное на Java</w:t>
        <w:br/>
        <w:t>Структурированное требования структурированное на Java</w:t>
        <w:br/>
        <w:t>Структурированное на Java</w:t>
        <w:br/>
        <w:t>Структурированное требования структурированное требования структурированное на Java</w:t>
        <w:br/>
        <w:t>Структурированное требования структурированное на Java</w:t>
        <w:br/>
        <w:t>Структурированное на Java</w:t>
        <w:br/>
        <w:t>Структурированное требования структурированное на Java</w:t>
        <w:br/>
        <w:t>Структурированное на Java</w:t>
        <w:br/>
        <w:t>Структурированное требования структурированное требования структурированное на Java</w:t>
        <w:br/>
        <w:t>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