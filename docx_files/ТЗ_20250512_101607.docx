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Заявка на разработку</w:t>
      </w:r>
    </w:p>
    <w:p>
      <w:pPr>
        <w:jc w:val="right"/>
      </w:pPr>
      <w:r>
        <w:t>Дата создания: 2025-05-12 10:16:07</w:t>
      </w:r>
    </w:p>
    <w:p>
      <w:pPr>
        <w:pStyle w:val="Heading1"/>
      </w:pPr>
      <w:r>
        <w:t>Общая информация:</w:t>
      </w:r>
    </w:p>
    <w:p>
      <w:r>
        <w:t>Отдел/Департамент: Консолидации планирования</w:t>
        <w:br/>
      </w:r>
      <w:r>
        <w:t>Сроки выполнения: с 2025-05-05 по 2025-05-12</w:t>
      </w:r>
    </w:p>
    <w:p>
      <w:pPr>
        <w:pStyle w:val="Heading1"/>
      </w:pPr>
      <w:r>
        <w:t>Исходная заявка:</w:t>
      </w:r>
    </w:p>
    <w:p>
      <w:r>
        <w:t>Создание модели на тему экономии</w:t>
      </w:r>
    </w:p>
    <w:p>
      <w:pPr>
        <w:pStyle w:val="Heading1"/>
      </w:pPr>
      <w:r>
        <w:t>Уточняющие вопросы:</w:t>
      </w:r>
    </w:p>
    <w:p>
      <w:r>
        <w:t>Категория Создание модели машинного обучения Вопросы для интервьюера 1. Какую именно модель машинного обучения вы хотите создать? 2. Какие данные будут использоваться для обучения модели? 3. Какова цель создания этой модели например, предсказание, классификация? 4. Какие метрики планируете использовать для оценки эффективности модели?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